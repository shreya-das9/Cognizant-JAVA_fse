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1CD52" w14:textId="77777777" w:rsidR="00126692" w:rsidRDefault="00000000">
      <w:pPr>
        <w:pStyle w:val="Heading1"/>
      </w:pPr>
      <w:r>
        <w:t>Account Microservice</w:t>
      </w:r>
    </w:p>
    <w:p w14:paraId="33BEB1AF" w14:textId="77777777" w:rsidR="00126692" w:rsidRDefault="00000000">
      <w:pPr>
        <w:pStyle w:val="Heading2"/>
      </w:pPr>
      <w:r>
        <w:t>Controller Code:</w:t>
      </w:r>
    </w:p>
    <w:p w14:paraId="35B359D2" w14:textId="77777777" w:rsidR="00126692" w:rsidRDefault="00000000">
      <w:r>
        <w:rPr>
          <w:rFonts w:ascii="Courier New" w:hAnsi="Courier New"/>
          <w:sz w:val="20"/>
        </w:rPr>
        <w:t>package com.cognizant.account.controller;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org.springframework.web.bind.annotation.*;</w:t>
      </w:r>
      <w:r>
        <w:rPr>
          <w:rFonts w:ascii="Courier New" w:hAnsi="Courier New"/>
          <w:sz w:val="20"/>
        </w:rPr>
        <w:br/>
        <w:t>import java.util.Map;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@RestController</w:t>
      </w:r>
      <w:r>
        <w:rPr>
          <w:rFonts w:ascii="Courier New" w:hAnsi="Courier New"/>
          <w:sz w:val="20"/>
        </w:rPr>
        <w:br/>
        <w:t>@RequestMapping("/accounts")</w:t>
      </w:r>
      <w:r>
        <w:rPr>
          <w:rFonts w:ascii="Courier New" w:hAnsi="Courier New"/>
          <w:sz w:val="20"/>
        </w:rPr>
        <w:br/>
        <w:t>public class AccountController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@GetMapping("/{number}")</w:t>
      </w:r>
      <w:r>
        <w:rPr>
          <w:rFonts w:ascii="Courier New" w:hAnsi="Courier New"/>
          <w:sz w:val="20"/>
        </w:rPr>
        <w:br/>
        <w:t xml:space="preserve">    public Map&lt;String, Object&gt; getAccountDetails(@PathVariable String number) {</w:t>
      </w:r>
      <w:r>
        <w:rPr>
          <w:rFonts w:ascii="Courier New" w:hAnsi="Courier New"/>
          <w:sz w:val="20"/>
        </w:rPr>
        <w:br/>
        <w:t xml:space="preserve">        return Map.of(</w:t>
      </w:r>
      <w:r>
        <w:rPr>
          <w:rFonts w:ascii="Courier New" w:hAnsi="Courier New"/>
          <w:sz w:val="20"/>
        </w:rPr>
        <w:br/>
        <w:t xml:space="preserve">            "number", number,</w:t>
      </w:r>
      <w:r>
        <w:rPr>
          <w:rFonts w:ascii="Courier New" w:hAnsi="Courier New"/>
          <w:sz w:val="20"/>
        </w:rPr>
        <w:br/>
        <w:t xml:space="preserve">            "type", "savings",</w:t>
      </w:r>
      <w:r>
        <w:rPr>
          <w:rFonts w:ascii="Courier New" w:hAnsi="Courier New"/>
          <w:sz w:val="20"/>
        </w:rPr>
        <w:br/>
        <w:t xml:space="preserve">            "balance", 234343</w:t>
      </w:r>
      <w:r>
        <w:rPr>
          <w:rFonts w:ascii="Courier New" w:hAnsi="Courier New"/>
          <w:sz w:val="20"/>
        </w:rPr>
        <w:br/>
        <w:t xml:space="preserve">        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3C899F90" w14:textId="59A8B238" w:rsidR="00126692" w:rsidRDefault="00000000">
      <w:pPr>
        <w:pStyle w:val="Heading2"/>
      </w:pPr>
      <w:r>
        <w:t>Output:</w:t>
      </w:r>
    </w:p>
    <w:p w14:paraId="06BB1BBA" w14:textId="77777777" w:rsidR="00126692" w:rsidRDefault="00000000">
      <w:r>
        <w:rPr>
          <w:rFonts w:ascii="Courier New" w:hAnsi="Courier New"/>
          <w:sz w:val="20"/>
        </w:rPr>
        <w:t>GET http://localhost:8080/accounts/00987987973432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Response:</w:t>
      </w:r>
      <w:r>
        <w:rPr>
          <w:rFonts w:ascii="Courier New" w:hAnsi="Courier New"/>
          <w:sz w:val="20"/>
        </w:rPr>
        <w:br/>
        <w:t>{</w:t>
      </w:r>
      <w:r>
        <w:rPr>
          <w:rFonts w:ascii="Courier New" w:hAnsi="Courier New"/>
          <w:sz w:val="20"/>
        </w:rPr>
        <w:br/>
        <w:t xml:space="preserve">  "number": "00987987973432",</w:t>
      </w:r>
      <w:r>
        <w:rPr>
          <w:rFonts w:ascii="Courier New" w:hAnsi="Courier New"/>
          <w:sz w:val="20"/>
        </w:rPr>
        <w:br/>
        <w:t xml:space="preserve">  "type": "savings",</w:t>
      </w:r>
      <w:r>
        <w:rPr>
          <w:rFonts w:ascii="Courier New" w:hAnsi="Courier New"/>
          <w:sz w:val="20"/>
        </w:rPr>
        <w:br/>
        <w:t xml:space="preserve">  "balance": 234343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53235BD3" w14:textId="77777777" w:rsidR="00126692" w:rsidRDefault="00000000">
      <w:pPr>
        <w:pStyle w:val="Heading1"/>
      </w:pPr>
      <w:r>
        <w:t>Loan Microservice</w:t>
      </w:r>
    </w:p>
    <w:p w14:paraId="0E86A2C5" w14:textId="77777777" w:rsidR="00126692" w:rsidRDefault="00000000">
      <w:pPr>
        <w:pStyle w:val="Heading2"/>
      </w:pPr>
      <w:r>
        <w:t>Controller Code:</w:t>
      </w:r>
    </w:p>
    <w:p w14:paraId="5E1F0F5F" w14:textId="77777777" w:rsidR="00126692" w:rsidRDefault="00000000">
      <w:r>
        <w:rPr>
          <w:rFonts w:ascii="Courier New" w:hAnsi="Courier New"/>
          <w:sz w:val="20"/>
        </w:rPr>
        <w:t>package com.cognizant.loan.controller;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org.springframework.web.bind.annotation.*;</w:t>
      </w:r>
      <w:r>
        <w:rPr>
          <w:rFonts w:ascii="Courier New" w:hAnsi="Courier New"/>
          <w:sz w:val="20"/>
        </w:rPr>
        <w:br/>
        <w:t>import java.util.Map;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@RestController</w:t>
      </w:r>
      <w:r>
        <w:rPr>
          <w:rFonts w:ascii="Courier New" w:hAnsi="Courier New"/>
          <w:sz w:val="20"/>
        </w:rPr>
        <w:br/>
        <w:t>@RequestMapping("/loans")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public class LoanController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@GetMapping("/{number}")</w:t>
      </w:r>
      <w:r>
        <w:rPr>
          <w:rFonts w:ascii="Courier New" w:hAnsi="Courier New"/>
          <w:sz w:val="20"/>
        </w:rPr>
        <w:br/>
        <w:t xml:space="preserve">    public Map&lt;String, Object&gt; getLoanDetails(@PathVariable String number) {</w:t>
      </w:r>
      <w:r>
        <w:rPr>
          <w:rFonts w:ascii="Courier New" w:hAnsi="Courier New"/>
          <w:sz w:val="20"/>
        </w:rPr>
        <w:br/>
        <w:t xml:space="preserve">        return Map.of(</w:t>
      </w:r>
      <w:r>
        <w:rPr>
          <w:rFonts w:ascii="Courier New" w:hAnsi="Courier New"/>
          <w:sz w:val="20"/>
        </w:rPr>
        <w:br/>
        <w:t xml:space="preserve">            "number", number,</w:t>
      </w:r>
      <w:r>
        <w:rPr>
          <w:rFonts w:ascii="Courier New" w:hAnsi="Courier New"/>
          <w:sz w:val="20"/>
        </w:rPr>
        <w:br/>
        <w:t xml:space="preserve">            "type", "car",</w:t>
      </w:r>
      <w:r>
        <w:rPr>
          <w:rFonts w:ascii="Courier New" w:hAnsi="Courier New"/>
          <w:sz w:val="20"/>
        </w:rPr>
        <w:br/>
        <w:t xml:space="preserve">            "loan", 400000,</w:t>
      </w:r>
      <w:r>
        <w:rPr>
          <w:rFonts w:ascii="Courier New" w:hAnsi="Courier New"/>
          <w:sz w:val="20"/>
        </w:rPr>
        <w:br/>
        <w:t xml:space="preserve">            "emi", 3258,</w:t>
      </w:r>
      <w:r>
        <w:rPr>
          <w:rFonts w:ascii="Courier New" w:hAnsi="Courier New"/>
          <w:sz w:val="20"/>
        </w:rPr>
        <w:br/>
        <w:t xml:space="preserve">            "tenure", 18</w:t>
      </w:r>
      <w:r>
        <w:rPr>
          <w:rFonts w:ascii="Courier New" w:hAnsi="Courier New"/>
          <w:sz w:val="20"/>
        </w:rPr>
        <w:br/>
        <w:t xml:space="preserve">        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689D8501" w14:textId="6AAD1A50" w:rsidR="00126692" w:rsidRDefault="00000000">
      <w:pPr>
        <w:pStyle w:val="Heading2"/>
      </w:pPr>
      <w:r>
        <w:t>Output:</w:t>
      </w:r>
    </w:p>
    <w:p w14:paraId="7E045ADD" w14:textId="77777777" w:rsidR="00126692" w:rsidRDefault="00000000">
      <w:r>
        <w:rPr>
          <w:rFonts w:ascii="Courier New" w:hAnsi="Courier New"/>
          <w:sz w:val="20"/>
        </w:rPr>
        <w:t>GET http://localhost:8081/loans/H00987987972342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Response:</w:t>
      </w:r>
      <w:r>
        <w:rPr>
          <w:rFonts w:ascii="Courier New" w:hAnsi="Courier New"/>
          <w:sz w:val="20"/>
        </w:rPr>
        <w:br/>
        <w:t>{</w:t>
      </w:r>
      <w:r>
        <w:rPr>
          <w:rFonts w:ascii="Courier New" w:hAnsi="Courier New"/>
          <w:sz w:val="20"/>
        </w:rPr>
        <w:br/>
        <w:t xml:space="preserve">  "number": "H00987987972342",</w:t>
      </w:r>
      <w:r>
        <w:rPr>
          <w:rFonts w:ascii="Courier New" w:hAnsi="Courier New"/>
          <w:sz w:val="20"/>
        </w:rPr>
        <w:br/>
        <w:t xml:space="preserve">  "type": "car",</w:t>
      </w:r>
      <w:r>
        <w:rPr>
          <w:rFonts w:ascii="Courier New" w:hAnsi="Courier New"/>
          <w:sz w:val="20"/>
        </w:rPr>
        <w:br/>
        <w:t xml:space="preserve">  "loan": 400000,</w:t>
      </w:r>
      <w:r>
        <w:rPr>
          <w:rFonts w:ascii="Courier New" w:hAnsi="Courier New"/>
          <w:sz w:val="20"/>
        </w:rPr>
        <w:br/>
        <w:t xml:space="preserve">  "emi": 3258,</w:t>
      </w:r>
      <w:r>
        <w:rPr>
          <w:rFonts w:ascii="Courier New" w:hAnsi="Courier New"/>
          <w:sz w:val="20"/>
        </w:rPr>
        <w:br/>
        <w:t xml:space="preserve">  "tenure": 18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sectPr w:rsidR="001266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281623">
    <w:abstractNumId w:val="8"/>
  </w:num>
  <w:num w:numId="2" w16cid:durableId="274869322">
    <w:abstractNumId w:val="6"/>
  </w:num>
  <w:num w:numId="3" w16cid:durableId="1507676021">
    <w:abstractNumId w:val="5"/>
  </w:num>
  <w:num w:numId="4" w16cid:durableId="1640837402">
    <w:abstractNumId w:val="4"/>
  </w:num>
  <w:num w:numId="5" w16cid:durableId="1848786117">
    <w:abstractNumId w:val="7"/>
  </w:num>
  <w:num w:numId="6" w16cid:durableId="617612412">
    <w:abstractNumId w:val="3"/>
  </w:num>
  <w:num w:numId="7" w16cid:durableId="1449658737">
    <w:abstractNumId w:val="2"/>
  </w:num>
  <w:num w:numId="8" w16cid:durableId="590510501">
    <w:abstractNumId w:val="1"/>
  </w:num>
  <w:num w:numId="9" w16cid:durableId="44211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6692"/>
    <w:rsid w:val="0015074B"/>
    <w:rsid w:val="0029639D"/>
    <w:rsid w:val="00326F90"/>
    <w:rsid w:val="005A2FC1"/>
    <w:rsid w:val="00AA1D8D"/>
    <w:rsid w:val="00B47730"/>
    <w:rsid w:val="00CA16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976A5"/>
  <w14:defaultImageDpi w14:val="300"/>
  <w15:docId w15:val="{2EB70DFD-FAAD-47F2-BB79-757D91D0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SHREYA DAS</cp:lastModifiedBy>
  <cp:revision>2</cp:revision>
  <dcterms:created xsi:type="dcterms:W3CDTF">2025-07-20T18:37:00Z</dcterms:created>
  <dcterms:modified xsi:type="dcterms:W3CDTF">2025-07-20T18:37:00Z</dcterms:modified>
  <cp:category/>
</cp:coreProperties>
</file>